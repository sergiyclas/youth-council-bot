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Додаток 1</w:t>
        <w:br/>
        <w:t>Реєстраційна анкета на засідання № 897428</w:t>
        <w:br/>
      </w:r>
    </w:p>
    <w:p>
      <w:pPr>
        <w:jc w:val="center"/>
      </w:pPr>
      <w:r>
        <w:rPr>
          <w:sz w:val="24"/>
        </w:rPr>
        <w:t>11.01.2025 року</w:t>
        <w:br/>
        <w:t>Молодіжної ради "1"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№ п/п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Прізвище, ім'я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Підпис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Дзень Сергій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