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Times New Roman" w:hAnsi="Times New Roman"/>
          <w:b/>
          <w:sz w:val="24"/>
        </w:rPr>
        <w:t>Додаток 1</w:t>
      </w:r>
    </w:p>
    <w:p>
      <w:pPr>
        <w:jc w:val="center"/>
      </w:pPr>
      <w:r>
        <w:rPr>
          <w:rFonts w:ascii="Times New Roman" w:hAnsi="Times New Roman"/>
          <w:b w:val="0"/>
          <w:sz w:val="24"/>
        </w:rPr>
        <w:t>Реєстраційна анкета на засідання № 897732, ___________ 20___ року</w:t>
        <w:br/>
        <w:t>Молодіжної ради при Рава-Руській міській раді Львівського району Львівської області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Times New Roman" w:hAnsi="Times New Roman"/>
                <w:b/>
                <w:sz w:val="24"/>
              </w:rPr>
              <w:t>№ п/п</w:t>
            </w:r>
          </w:p>
        </w:tc>
        <w:tc>
          <w:tcPr>
            <w:tcW w:type="dxa" w:w="2880"/>
          </w:tcPr>
          <w:p>
            <w:r>
              <w:rPr>
                <w:rFonts w:ascii="Times New Roman" w:hAnsi="Times New Roman"/>
                <w:b/>
                <w:sz w:val="24"/>
              </w:rPr>
              <w:t>Прізвище, ім'я</w:t>
            </w:r>
          </w:p>
        </w:tc>
        <w:tc>
          <w:tcPr>
            <w:tcW w:type="dxa" w:w="2880"/>
          </w:tcPr>
          <w:p>
            <w:r>
              <w:rPr>
                <w:rFonts w:ascii="Times New Roman" w:hAnsi="Times New Roman"/>
                <w:b/>
                <w:sz w:val="24"/>
              </w:rPr>
              <w:t>Підпис</w:t>
            </w:r>
          </w:p>
        </w:tc>
      </w:tr>
      <w:tr>
        <w:tc>
          <w:tcPr>
            <w:tcW w:type="dxa" w:w="2880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rFonts w:ascii="Times New Roman" w:hAnsi="Times New Roman"/>
                <w:sz w:val="24"/>
              </w:rPr>
              <w:t>Дзень Сергій</w:t>
            </w:r>
          </w:p>
        </w:tc>
        <w:tc>
          <w:tcPr>
            <w:tcW w:type="dxa" w:w="2880"/>
          </w:tcPr>
          <w:p>
            <w:r>
              <w:rPr>
                <w:rFonts w:ascii="Times New Roman" w:hAnsi="Times New Roman"/>
                <w:sz w:val="24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